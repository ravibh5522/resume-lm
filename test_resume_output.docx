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Header"/>
      </w:pPr>
      <w:r>
        <w:t>Sarah Johnson</w:t>
      </w:r>
    </w:p>
    <w:p>
      <w:pPr>
        <w:pStyle w:val="ContactInfo"/>
      </w:pPr>
      <w:r>
        <w:t>sarah.johnson@email.com | (555) 987-6543 | LinkedIn: linkedin.com/in/sarahjohnson | New York, NY</w:t>
      </w:r>
    </w:p>
    <w:p>
      <w:pPr>
        <w:pStyle w:val="SectionHeader"/>
        <w:pBdr w:bottom="single" w:sz="6" w:space="1" w:color="2c5aa0"/>
      </w:pPr>
      <w:r>
        <w:t>Professional Summary</w:t>
      </w:r>
    </w:p>
    <w:p>
      <w:pPr>
        <w:pStyle w:val="BodyText"/>
      </w:pPr>
      <w:r>
        <w:t>Results-driven software engineer with 6+ years of experience in full-stack development and cloud architecture. Expertise in Python, React, and AWS with a proven track record of delivering scalable solutions that serve millions of users.</w:t>
      </w:r>
    </w:p>
    <w:p>
      <w:pPr>
        <w:pStyle w:val="SectionHeader"/>
        <w:pBdr w:bottom="single" w:sz="6" w:space="1" w:color="2c5aa0"/>
      </w:pPr>
      <w:r>
        <w:t>Experience</w:t>
      </w:r>
    </w:p>
    <w:p>
      <w:pPr>
        <w:pStyle w:val="JobTitle"/>
      </w:pPr>
      <w:r>
        <w:t>Lead Software Engineer</w:t>
      </w:r>
    </w:p>
    <w:p>
      <w:pPr>
        <w:pStyle w:val="CompanyName"/>
      </w:pPr>
      <w:r>
        <w:t>InnovateTech Solutions | New York, NY | 2021 - Present</w:t>
      </w:r>
    </w:p>
    <w:p>
      <w:pPr>
        <w:pStyle w:val="BodyText"/>
      </w:pPr>
      <w:r>
        <w:t>• Architected and implemented microservices platform serving 2M+ daily active users</w:t>
      </w:r>
    </w:p>
    <w:p>
      <w:pPr>
        <w:pStyle w:val="BodyText"/>
      </w:pPr>
      <w:r>
        <w:t>• Led a cross-functional team of 8 engineers in agile development practices</w:t>
      </w:r>
    </w:p>
    <w:p>
      <w:pPr>
        <w:pStyle w:val="BodyText"/>
      </w:pPr>
      <w:r>
        <w:t>• Reduced system latency by 35% through database optimization and caching strategies</w:t>
      </w:r>
    </w:p>
    <w:p>
      <w:pPr>
        <w:pStyle w:val="BodyText"/>
      </w:pPr>
      <w:r>
        <w:t>• Mentored junior developers and established code review best practices</w:t>
      </w:r>
    </w:p>
    <w:p>
      <w:pPr>
        <w:pStyle w:val="BodyText"/>
      </w:pPr>
      <w:r>
        <w:t>• Technologies: Python, Django, React, PostgreSQL, Redis, AWS, Docker, Kubernetes</w:t>
      </w:r>
    </w:p>
    <w:p>
      <w:pPr>
        <w:pStyle w:val="JobTitle"/>
      </w:pPr>
      <w:r>
        <w:t>Senior Software Engineer</w:t>
      </w:r>
    </w:p>
    <w:p>
      <w:pPr>
        <w:pStyle w:val="CompanyName"/>
      </w:pPr>
      <w:r>
        <w:t>TechStartup Inc. | San Francisco, CA | 2018 - 2021</w:t>
      </w:r>
    </w:p>
    <w:p>
      <w:pPr>
        <w:pStyle w:val="BodyText"/>
      </w:pPr>
      <w:r>
        <w:t>• Developed and maintained RESTful APIs processing 100K+ requests daily</w:t>
      </w:r>
    </w:p>
    <w:p>
      <w:pPr>
        <w:pStyle w:val="BodyText"/>
      </w:pPr>
      <w:r>
        <w:t>• Built responsive web applications with modern frontend frameworks</w:t>
      </w:r>
    </w:p>
    <w:p>
      <w:pPr>
        <w:pStyle w:val="BodyText"/>
      </w:pPr>
      <w:r>
        <w:t>• Implemented CI/CD pipelines reducing deployment time from hours to minutes</w:t>
      </w:r>
    </w:p>
    <w:p>
      <w:pPr>
        <w:pStyle w:val="BodyText"/>
      </w:pPr>
      <w:r>
        <w:t>• Collaborated with product managers to define technical requirements</w:t>
      </w:r>
    </w:p>
    <w:p>
      <w:pPr>
        <w:pStyle w:val="BodyText"/>
      </w:pPr>
      <w:r>
        <w:t>• Technologies: JavaScript, Node.js, Vue.js, MongoDB, Express.js, GitLab CI</w:t>
      </w:r>
    </w:p>
    <w:p>
      <w:pPr>
        <w:pStyle w:val="JobTitle"/>
      </w:pPr>
      <w:r>
        <w:t>Software Engineer</w:t>
      </w:r>
    </w:p>
    <w:p>
      <w:pPr>
        <w:pStyle w:val="CompanyName"/>
      </w:pPr>
      <w:r>
        <w:t>DevCorp | Austin, TX | 2017 - 2018</w:t>
      </w:r>
    </w:p>
    <w:p>
      <w:pPr>
        <w:pStyle w:val="BodyText"/>
      </w:pPr>
      <w:r>
        <w:t>• Created automated testing suites improving code coverage by 40%</w:t>
      </w:r>
    </w:p>
    <w:p>
      <w:pPr>
        <w:pStyle w:val="BodyText"/>
      </w:pPr>
      <w:r>
        <w:t>• Developed internal tools that increased team productivity by 25%</w:t>
      </w:r>
    </w:p>
    <w:p>
      <w:pPr>
        <w:pStyle w:val="BodyText"/>
      </w:pPr>
      <w:r>
        <w:t>• Participated in on-call rotation supporting production systems</w:t>
      </w:r>
    </w:p>
    <w:p>
      <w:pPr>
        <w:pStyle w:val="BodyText"/>
      </w:pPr>
      <w:r>
        <w:t>• Technologies: Java, Spring Boot, MySQL, JUnit, Maven</w:t>
      </w:r>
    </w:p>
    <w:p>
      <w:pPr>
        <w:pStyle w:val="SectionHeader"/>
        <w:pBdr w:bottom="single" w:sz="6" w:space="1" w:color="2c5aa0"/>
      </w:pPr>
      <w:r>
        <w:t>Education</w:t>
      </w:r>
    </w:p>
    <w:p>
      <w:pPr>
        <w:pStyle w:val="JobTitle"/>
      </w:pPr>
      <w:r>
        <w:t>Master of Science in Computer Science</w:t>
      </w:r>
    </w:p>
    <w:p>
      <w:pPr>
        <w:pStyle w:val="CompanyName"/>
      </w:pPr>
      <w:r>
        <w:t>Stanford University | Stanford, CA | 2015 - 2017</w:t>
      </w:r>
    </w:p>
    <w:p>
      <w:pPr>
        <w:pStyle w:val="BodyText"/>
      </w:pPr>
      <w:r>
        <w:t>• Specialization: Artificial Intelligence and Machine Learning</w:t>
      </w:r>
    </w:p>
    <w:p>
      <w:pPr>
        <w:pStyle w:val="BodyText"/>
      </w:pPr>
      <w:r>
        <w:t>• Thesis: "Deep Learning Approaches for Natural Language Processing"</w:t>
      </w:r>
    </w:p>
    <w:p>
      <w:pPr>
        <w:pStyle w:val="BodyText"/>
      </w:pPr>
      <w:r>
        <w:t>• GPA: 3.9/4.0</w:t>
      </w:r>
    </w:p>
    <w:p>
      <w:pPr>
        <w:pStyle w:val="JobTitle"/>
      </w:pPr>
      <w:r>
        <w:t>Bachelor of Science in Software Engineering</w:t>
      </w:r>
    </w:p>
    <w:p>
      <w:pPr>
        <w:pStyle w:val="CompanyName"/>
      </w:pPr>
      <w:r>
        <w:t>University of California, Berkeley | Berkeley, CA | 2011 - 2015</w:t>
      </w:r>
    </w:p>
    <w:p>
      <w:pPr>
        <w:pStyle w:val="BodyText"/>
      </w:pPr>
      <w:r>
        <w:t>• Minor in Mathematics</w:t>
      </w:r>
    </w:p>
    <w:p>
      <w:pPr>
        <w:pStyle w:val="BodyText"/>
      </w:pPr>
      <w:r>
        <w:t>• Magna Cum Laude, GPA: 3.8/4.0</w:t>
      </w:r>
    </w:p>
    <w:p>
      <w:pPr>
        <w:pStyle w:val="SectionHeader"/>
        <w:pBdr w:bottom="single" w:sz="6" w:space="1" w:color="2c5aa0"/>
      </w:pPr>
      <w:r>
        <w:t>Skills</w:t>
      </w:r>
    </w:p>
    <w:p>
      <w:pPr>
        <w:pStyle w:val="BodyText"/>
      </w:pPr>
      <w:r>
        <w:t>Programming Languages: Python, JavaScript, Java, TypeScript, Go, SQL</w:t>
      </w:r>
    </w:p>
    <w:p>
      <w:pPr>
        <w:pStyle w:val="BodyText"/>
      </w:pPr>
      <w:r>
        <w:t>Frameworks &amp; Libraries: Django, React, Node.js, Vue.js, Spring Boot, Flask</w:t>
      </w:r>
    </w:p>
    <w:p>
      <w:pPr>
        <w:pStyle w:val="BodyText"/>
      </w:pPr>
      <w:r>
        <w:t>Databases: PostgreSQL, MongoDB, Redis, MySQL, DynamoDB</w:t>
      </w:r>
    </w:p>
    <w:p>
      <w:pPr>
        <w:pStyle w:val="BodyText"/>
      </w:pPr>
      <w:r>
        <w:t>Cloud &amp; DevOps: AWS, Docker, Kubernetes, Jenkins, GitLab CI, Terraform</w:t>
      </w:r>
    </w:p>
    <w:p>
      <w:pPr>
        <w:pStyle w:val="BodyText"/>
      </w:pPr>
      <w:r>
        <w:t>Tools: Git, Jira, Figma, Postman, VS Code</w:t>
      </w:r>
    </w:p>
    <w:p>
      <w:pPr>
        <w:pStyle w:val="SectionHeader"/>
        <w:pBdr w:bottom="single" w:sz="6" w:space="1" w:color="2c5aa0"/>
      </w:pPr>
      <w:r>
        <w:t>Projects</w:t>
      </w:r>
    </w:p>
    <w:p>
      <w:pPr>
        <w:pStyle w:val="JobTitle"/>
      </w:pPr>
      <w:r>
        <w:t>E-Commerce Analytics Platform</w:t>
      </w:r>
    </w:p>
    <w:p>
      <w:pPr>
        <w:pStyle w:val="BodyText"/>
      </w:pPr>
      <w:r>
        <w:t>• Built real-time analytics dashboard processing 500GB+ daily data</w:t>
      </w:r>
    </w:p>
    <w:p>
      <w:pPr>
        <w:pStyle w:val="BodyText"/>
      </w:pPr>
      <w:r>
        <w:t>• Implemented machine learning models for sales forecasting with 85% accuracy</w:t>
      </w:r>
    </w:p>
    <w:p>
      <w:pPr>
        <w:pStyle w:val="BodyText"/>
      </w:pPr>
      <w:r>
        <w:t>• Technologies: Python, Apache Spark, AWS EMR, React, D3.js</w:t>
      </w:r>
    </w:p>
    <w:p>
      <w:pPr>
        <w:pStyle w:val="BodyText"/>
      </w:pPr>
      <w:r>
        <w:t>• GitHub: github.com/sarahjohnson/ecommerce-analytics</w:t>
      </w:r>
    </w:p>
    <w:p>
      <w:pPr>
        <w:pStyle w:val="JobTitle"/>
      </w:pPr>
      <w:r>
        <w:t>Open Source Contribution - React Testing Library</w:t>
      </w:r>
    </w:p>
    <w:p>
      <w:pPr>
        <w:pStyle w:val="BodyText"/>
      </w:pPr>
      <w:r>
        <w:t>• Contributed performance improvements reducing test execution time by 20%</w:t>
      </w:r>
    </w:p>
    <w:p>
      <w:pPr>
        <w:pStyle w:val="BodyText"/>
      </w:pPr>
      <w:r>
        <w:t>• Added new testing utilities used by 10K+ developers monthly</w:t>
      </w:r>
    </w:p>
    <w:p>
      <w:pPr>
        <w:pStyle w:val="BodyText"/>
      </w:pPr>
      <w:r>
        <w:t>• Maintained documentation and provided community support</w:t>
      </w:r>
    </w:p>
    <w:p>
      <w:pPr>
        <w:pStyle w:val="SectionHeader"/>
        <w:pBdr w:bottom="single" w:sz="6" w:space="1" w:color="2c5aa0"/>
      </w:pPr>
      <w:r>
        <w:t>Certifications</w:t>
      </w:r>
    </w:p>
    <w:p>
      <w:pPr>
        <w:pStyle w:val="BodyText"/>
      </w:pPr>
      <w:r>
        <w:t>• AWS Certified Solutions Architect - Professional (2023)</w:t>
      </w:r>
    </w:p>
    <w:p>
      <w:pPr>
        <w:pStyle w:val="BodyText"/>
      </w:pPr>
      <w:r>
        <w:t>• Certified Kubernetes Application Developer (2022)</w:t>
      </w:r>
    </w:p>
    <w:p>
      <w:pPr>
        <w:pStyle w:val="BodyText"/>
      </w:pPr>
      <w:r>
        <w:t>• Google Cloud Professional Data Engineer (2021)</w:t>
      </w:r>
    </w:p>
    <w:p>
      <w:pPr>
        <w:pStyle w:val="SectionHeader"/>
        <w:pBdr w:bottom="single" w:sz="6" w:space="1" w:color="2c5aa0"/>
      </w:pPr>
      <w:r>
        <w:t>Awards &amp; Recognition</w:t>
      </w:r>
    </w:p>
    <w:p>
      <w:pPr>
        <w:pStyle w:val="BodyText"/>
      </w:pPr>
      <w:r>
        <w:t>• "Engineer of the Year" - InnovateTech Solutions (2023)</w:t>
      </w:r>
    </w:p>
    <w:p>
      <w:pPr>
        <w:pStyle w:val="BodyText"/>
      </w:pPr>
      <w:r>
        <w:t>• "Best Technical Innovation" - TechStartup Inc. (2020)</w:t>
      </w:r>
    </w:p>
    <w:p>
      <w:pPr>
        <w:pStyle w:val="BodyText"/>
      </w:pPr>
      <w:r>
        <w:t>• Dean's List - Stanford University (2016, 2017)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er">
    <w:name w:val="ResumeHeader"/>
    <w:pPr>
      <w:spacing w:after="120"/>
      <w:jc w:val="center"/>
    </w:pPr>
    <w:rPr>
      <w:rFonts w:ascii="Segoe UI" w:hAnsi="Segoe UI"/>
      <w:b/>
      <w:color w:val="2C5AA0"/>
      <w:sz w:val="40"/>
    </w:rPr>
  </w:style>
  <w:style w:type="paragraph" w:customStyle="1" w:styleId="ContactInfo">
    <w:name w:val="ContactInfo"/>
    <w:pPr>
      <w:spacing w:after="240"/>
      <w:jc w:val="center"/>
    </w:pPr>
    <w:rPr>
      <w:rFonts w:ascii="Segoe UI" w:hAnsi="Segoe UI"/>
      <w:color w:val="666666"/>
      <w:sz w:val="20"/>
    </w:rPr>
  </w:style>
  <w:style w:type="paragraph" w:customStyle="1" w:styleId="SectionHeader">
    <w:name w:val="SectionHeader"/>
    <w:pPr>
      <w:keepNext/>
      <w:spacing w:before="240" w:after="120"/>
    </w:pPr>
    <w:rPr>
      <w:rFonts w:ascii="Segoe UI" w:hAnsi="Segoe UI"/>
      <w:b/>
      <w:color w:val="2C5AA0"/>
      <w:sz w:val="24"/>
    </w:rPr>
  </w:style>
  <w:style w:type="paragraph" w:customStyle="1" w:styleId="BodyText">
    <w:name w:val="BodyText"/>
    <w:pPr>
      <w:spacing w:after="120" w:line="240" w:lineRule="auto"/>
    </w:pPr>
    <w:rPr>
      <w:rFonts w:ascii="Segoe UI" w:hAnsi="Segoe UI"/>
      <w:color w:val="333333"/>
      <w:sz w:val="20"/>
    </w:rPr>
  </w:style>
  <w:style w:type="paragraph" w:customStyle="1" w:styleId="JobTitle">
    <w:name w:val="JobTitle"/>
    <w:pPr>
      <w:spacing w:after="60"/>
    </w:pPr>
    <w:rPr>
      <w:rFonts w:ascii="Segoe UI" w:hAnsi="Segoe UI"/>
      <w:b/>
      <w:color w:val="333333"/>
      <w:sz w:val="22"/>
    </w:rPr>
  </w:style>
  <w:style w:type="paragraph" w:customStyle="1" w:styleId="CompanyName">
    <w:name w:val="CompanyName"/>
    <w:pPr>
      <w:spacing w:after="120"/>
    </w:pPr>
    <w:rPr>
      <w:rFonts w:ascii="Segoe UI" w:hAnsi="Segoe UI"/>
      <w:i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