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Header"/>
      </w:pPr>
      <w:r>
        <w:t>John Doe</w:t>
      </w:r>
    </w:p>
    <w:p>
      <w:pPr>
        <w:pStyle w:val="ContactInfo"/>
      </w:pPr>
      <w:r>
        <w:t>john.doe@example.com | (555) 123-4567 | New York, NY</w:t>
      </w:r>
    </w:p>
    <w:p>
      <w:pPr>
        <w:pStyle w:val="SectionHeader"/>
        <w:pBdr w:bottom="single" w:sz="6" w:space="1" w:color="2c5aa0"/>
      </w:pPr>
      <w:r>
        <w:t>Professional Summary</w:t>
      </w:r>
    </w:p>
    <w:p>
      <w:pPr>
        <w:pStyle w:val="BodyText"/>
      </w:pPr>
      <w:r>
        <w:t>Software engineer with 5 years of experience.</w:t>
      </w:r>
    </w:p>
    <w:p>
      <w:pPr>
        <w:pStyle w:val="SectionHeader"/>
        <w:pBdr w:bottom="single" w:sz="6" w:space="1" w:color="2c5aa0"/>
      </w:pPr>
      <w:r>
        <w:t>Experience</w:t>
      </w:r>
    </w:p>
    <w:p>
      <w:pPr>
        <w:pStyle w:val="JobTitle"/>
      </w:pPr>
      <w:r>
        <w:t>Senior Developer</w:t>
      </w:r>
    </w:p>
    <w:p>
      <w:pPr>
        <w:pStyle w:val="CompanyName"/>
      </w:pPr>
      <w:r>
        <w:t>Tech Company | 2020 - Present</w:t>
      </w:r>
    </w:p>
    <w:p>
      <w:pPr>
        <w:pStyle w:val="BodyText"/>
      </w:pPr>
      <w:r>
        <w:t>• Led development of web applications</w:t>
      </w:r>
    </w:p>
    <w:p>
      <w:pPr>
        <w:pStyle w:val="BodyText"/>
      </w:pPr>
      <w:r>
        <w:t>• Improved performance by 40%</w:t>
      </w:r>
    </w:p>
    <w:p>
      <w:pPr>
        <w:pStyle w:val="SectionHeader"/>
        <w:pBdr w:bottom="single" w:sz="6" w:space="1" w:color="2c5aa0"/>
      </w:pPr>
      <w:r>
        <w:t>Education</w:t>
      </w:r>
    </w:p>
    <w:p>
      <w:pPr>
        <w:pStyle w:val="JobTitle"/>
      </w:pPr>
      <w:r>
        <w:t>Bachelor of Computer Science</w:t>
      </w:r>
    </w:p>
    <w:p>
      <w:pPr>
        <w:pStyle w:val="CompanyName"/>
      </w:pPr>
      <w:r>
        <w:t>University of Technology | 2015 - 2019</w:t>
      </w:r>
    </w:p>
    <w:p>
      <w:pPr>
        <w:pStyle w:val="SectionHeader"/>
        <w:pBdr w:bottom="single" w:sz="6" w:space="1" w:color="2c5aa0"/>
      </w:pPr>
      <w:r>
        <w:t>Skills</w:t>
      </w:r>
    </w:p>
    <w:p>
      <w:pPr>
        <w:pStyle w:val="BodyText"/>
      </w:pPr>
      <w:r>
        <w:t>Python, JavaScript, React, Django, AWS, Docker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er">
    <w:name w:val="ResumeHeader"/>
    <w:pPr>
      <w:spacing w:after="120"/>
      <w:jc w:val="center"/>
    </w:pPr>
    <w:rPr>
      <w:rFonts w:ascii="Segoe UI" w:hAnsi="Segoe UI"/>
      <w:b/>
      <w:color w:val="2C5AA0"/>
      <w:sz w:val="40"/>
    </w:rPr>
  </w:style>
  <w:style w:type="paragraph" w:customStyle="1" w:styleId="ContactInfo">
    <w:name w:val="ContactInfo"/>
    <w:pPr>
      <w:spacing w:after="240"/>
      <w:jc w:val="center"/>
    </w:pPr>
    <w:rPr>
      <w:rFonts w:ascii="Segoe UI" w:hAnsi="Segoe UI"/>
      <w:color w:val="666666"/>
      <w:sz w:val="20"/>
    </w:rPr>
  </w:style>
  <w:style w:type="paragraph" w:customStyle="1" w:styleId="SectionHeader">
    <w:name w:val="SectionHeader"/>
    <w:pPr>
      <w:keepNext/>
      <w:spacing w:before="240" w:after="120"/>
    </w:pPr>
    <w:rPr>
      <w:rFonts w:ascii="Segoe UI" w:hAnsi="Segoe UI"/>
      <w:b/>
      <w:color w:val="2C5AA0"/>
      <w:sz w:val="24"/>
    </w:rPr>
  </w:style>
  <w:style w:type="paragraph" w:customStyle="1" w:styleId="BodyText">
    <w:name w:val="BodyText"/>
    <w:pPr>
      <w:spacing w:after="120" w:line="240" w:lineRule="auto"/>
    </w:pPr>
    <w:rPr>
      <w:rFonts w:ascii="Segoe UI" w:hAnsi="Segoe UI"/>
      <w:color w:val="333333"/>
      <w:sz w:val="20"/>
    </w:rPr>
  </w:style>
  <w:style w:type="paragraph" w:customStyle="1" w:styleId="JobTitle">
    <w:name w:val="JobTitle"/>
    <w:pPr>
      <w:spacing w:after="60"/>
    </w:pPr>
    <w:rPr>
      <w:rFonts w:ascii="Segoe UI" w:hAnsi="Segoe UI"/>
      <w:b/>
      <w:color w:val="333333"/>
      <w:sz w:val="22"/>
    </w:rPr>
  </w:style>
  <w:style w:type="paragraph" w:customStyle="1" w:styleId="CompanyName">
    <w:name w:val="CompanyName"/>
    <w:pPr>
      <w:spacing w:after="120"/>
    </w:pPr>
    <w:rPr>
      <w:rFonts w:ascii="Segoe UI" w:hAnsi="Segoe UI"/>
      <w:i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